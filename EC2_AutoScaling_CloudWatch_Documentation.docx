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Auto Scaling EC2 Instances Based on Custom CloudWatch Metrics</w:t>
      </w:r>
    </w:p>
    <w:p>
      <w:pPr>
        <w:pStyle w:val="Heading2"/>
      </w:pPr>
      <w:r>
        <w:t>🎯 Objective</w:t>
      </w:r>
    </w:p>
    <w:p>
      <w:r>
        <w:t>Automatically scale EC2 instances based on the number of users logged into a custom application by:</w:t>
        <w:br/>
        <w:t>- Capturing metrics using AWS CloudWatch</w:t>
        <w:br/>
        <w:t>- Using Auto Scaling Groups (ASG)</w:t>
        <w:br/>
        <w:t>- Automating EC2 launch and termination based on load</w:t>
      </w:r>
    </w:p>
    <w:p>
      <w:pPr>
        <w:pStyle w:val="Heading2"/>
      </w:pPr>
      <w:r>
        <w:t>🧱 Prerequisites</w:t>
      </w:r>
    </w:p>
    <w:p>
      <w:r>
        <w:t>- AWS account</w:t>
        <w:br/>
        <w:t>- Basic understanding of EC2, IAM, CloudWatch, Auto Scaling</w:t>
        <w:br/>
        <w:t>- IAM role with permissions: EC2, CloudWatch, Auto Scaling</w:t>
      </w:r>
    </w:p>
    <w:p>
      <w:pPr>
        <w:pStyle w:val="Heading2"/>
      </w:pPr>
      <w:r>
        <w:t>✅ Step 1: Launch a Base EC2 Instance</w:t>
      </w:r>
    </w:p>
    <w:p>
      <w:r>
        <w:t>1. Go to EC2 Dashboard → Launch Instance</w:t>
        <w:br/>
        <w:t>2. Select Amazon Linux 2 AMI</w:t>
        <w:br/>
        <w:t>3. Choose t2.micro instance type</w:t>
        <w:br/>
        <w:t>4. Create/select an existing Key Pair</w:t>
        <w:br/>
        <w:t>5. In Advanced Details → User Data, paste the following:</w:t>
      </w:r>
    </w:p>
    <w:p>
      <w:pPr/>
      <w:r>
        <w:t>#!/bin/bash</w:t>
        <w:br/>
        <w:t>yum update -y</w:t>
        <w:br/>
        <w:t>yum install -y aws-cli</w:t>
        <w:br/>
        <w:t>echo "Installing custom application"</w:t>
        <w:br/>
        <w:t># (simulate app installation or add actual install commands)</w:t>
        <w:br/>
        <w:t>while true; do</w:t>
        <w:br/>
        <w:t xml:space="preserve">  users=$(( ( RANDOM % 100 ) + 1 ))</w:t>
        <w:br/>
        <w:t xml:space="preserve">  aws cloudwatch put-metric-data     --metric-name ActiveUsers     --namespace "CustomApp"     --unit Count     --value $users     --region us-east-1</w:t>
        <w:br/>
        <w:t xml:space="preserve">  sleep 60</w:t>
        <w:br/>
        <w:t>done</w:t>
      </w:r>
    </w:p>
    <w:p>
      <w:r>
        <w:t>6. Add a Security Group allowing:</w:t>
        <w:br/>
        <w:t>- Port 22 (SSH)</w:t>
        <w:br/>
        <w:t>- Port 80 (HTTP) if web server is used</w:t>
        <w:br/>
        <w:t>7. Click Launch Instance</w:t>
      </w:r>
    </w:p>
    <w:p>
      <w:pPr>
        <w:pStyle w:val="Heading2"/>
      </w:pPr>
      <w:r>
        <w:t>📷 Step 2: Create an AMI (Amazon Machine Image)</w:t>
      </w:r>
    </w:p>
    <w:p>
      <w:r>
        <w:t>1. Go to EC2 → Instances</w:t>
        <w:br/>
        <w:t>2. Select your instance → Actions → Image → Create Image</w:t>
        <w:br/>
        <w:t>3. Name it: MyApp-AMI</w:t>
        <w:br/>
        <w:t>4. Click Create Image</w:t>
        <w:br/>
        <w:t>5. Wait until image status is available</w:t>
      </w:r>
    </w:p>
    <w:p>
      <w:pPr>
        <w:pStyle w:val="Heading2"/>
      </w:pPr>
      <w:r>
        <w:t>⚙️ Step 3: Create a Launch Template</w:t>
      </w:r>
    </w:p>
    <w:p>
      <w:r>
        <w:t>1. Go to EC2 → Launch Templates → Create Launch Template</w:t>
        <w:br/>
        <w:t>2. Name: AppLaunchTemplate</w:t>
        <w:br/>
        <w:t>3. AMI ID: Use the MyApp-AMI</w:t>
        <w:br/>
        <w:t>4. Instance Type: t2.micro</w:t>
        <w:br/>
        <w:t>5. Key Pair: Same one used before</w:t>
        <w:br/>
        <w:t>6. Security Group: Same one from instance</w:t>
        <w:br/>
        <w:t>7. IAM Role: Attach the role created in Step A below</w:t>
        <w:br/>
        <w:t>8. Click Create Launch Template</w:t>
      </w:r>
    </w:p>
    <w:p>
      <w:pPr>
        <w:pStyle w:val="Heading2"/>
      </w:pPr>
      <w:r>
        <w:t>🛠️ Step A: Create and Attach an IAM Role</w:t>
      </w:r>
    </w:p>
    <w:p>
      <w:r>
        <w:t>Create IAM Role:</w:t>
        <w:br/>
        <w:t>1. Go to IAM Console → Roles → Create Role</w:t>
        <w:br/>
        <w:t>2. Choose Trusted Entity: AWS service → EC2</w:t>
        <w:br/>
        <w:t>3. Permissions:</w:t>
        <w:br/>
        <w:t>- CloudWatchAgentServerPolicy</w:t>
        <w:br/>
        <w:t>- (Optional) AmazonEC2RoleforSSM</w:t>
        <w:br/>
        <w:t>4. Name it: EC2CloudWatchPushRole</w:t>
        <w:br/>
        <w:t>5. Click Create Role</w:t>
        <w:br/>
        <w:t>Attach IAM Role in Launch Template:</w:t>
        <w:br/>
        <w:t>- In Launch Template → Advanced Details, select:</w:t>
        <w:br/>
        <w:t>- IAM Instance Profile: EC2CloudWatchPushRole</w:t>
      </w:r>
    </w:p>
    <w:p>
      <w:pPr>
        <w:pStyle w:val="Heading2"/>
      </w:pPr>
      <w:r>
        <w:t>📈 Step 4: Create a CloudWatch Alarm for Custom Metric</w:t>
      </w:r>
    </w:p>
    <w:p>
      <w:r>
        <w:t>1. Go to CloudWatch → Alarms → Create Alarm</w:t>
        <w:br/>
        <w:t>2. Click Select Metric</w:t>
        <w:br/>
        <w:t>3. Browse → Custom Namespaces → CustomApp → ActiveUsers</w:t>
        <w:br/>
        <w:t>4. Select the metric → Click Select metric</w:t>
        <w:br/>
        <w:t>5. Configure Alarm:</w:t>
        <w:br/>
        <w:t>- Statistic: Average</w:t>
        <w:br/>
        <w:t>- Period: 1 minute</w:t>
        <w:br/>
        <w:t>- Threshold: Greater than 70</w:t>
        <w:br/>
        <w:t>- Datapoints: 1 out of 1</w:t>
        <w:br/>
        <w:t>- Name: ActiveUsersHighAlarm</w:t>
        <w:br/>
        <w:t>6. Configure Actions:</w:t>
        <w:br/>
        <w:t>- Option A: Send SNS notification</w:t>
        <w:br/>
        <w:t>- Option B: Skip and use in Auto Scaling Policy</w:t>
        <w:br/>
        <w:t>7. Click Create Alarm</w:t>
      </w:r>
    </w:p>
    <w:p>
      <w:pPr>
        <w:pStyle w:val="Heading2"/>
      </w:pPr>
      <w:r>
        <w:t>🔄 Step 5: Create Auto Scaling Group (ASG)</w:t>
      </w:r>
    </w:p>
    <w:p>
      <w:r>
        <w:t>1. Go to EC2 → Auto Scaling Groups → Create Auto Scaling Group</w:t>
        <w:br/>
        <w:t>2. Name: MyApp-ASG</w:t>
        <w:br/>
        <w:t>3. Select Launch Template: AppLaunchTemplate</w:t>
        <w:br/>
        <w:t>4. Network: Select your VPC and subnets</w:t>
        <w:br/>
        <w:t>5. Desired Capacity: 1</w:t>
        <w:br/>
        <w:t>6. Min: 1, Max: 3</w:t>
        <w:br/>
        <w:t>7. Scaling Policies:</w:t>
        <w:br/>
        <w:t>- Target Tracking Policy</w:t>
        <w:br/>
        <w:t xml:space="preserve">  - Metric Type: Custom Metric</w:t>
        <w:br/>
        <w:t xml:space="preserve">  - Namespace: CustomApp</w:t>
        <w:br/>
        <w:t xml:space="preserve">  - Metric Name: ActiveUsers</w:t>
        <w:br/>
        <w:t xml:space="preserve">  - Target Value: 50</w:t>
        <w:br/>
        <w:t xml:space="preserve">  - Instance warm-up: 60s</w:t>
        <w:br/>
        <w:t>- OR Step Scaling Policy using ActiveUsersHighAlarm</w:t>
        <w:br/>
        <w:t>8. Click Create Auto Scaling Group</w:t>
      </w:r>
    </w:p>
    <w:p>
      <w:pPr>
        <w:pStyle w:val="Heading2"/>
      </w:pPr>
      <w:r>
        <w:t>🧪 Step 6: Test the Setup</w:t>
      </w:r>
    </w:p>
    <w:p>
      <w:r>
        <w:t>- Check if ActiveUsers metric is visible in CloudWatch</w:t>
        <w:br/>
        <w:t>- Watch EC2 → Auto Scaling → Activity for scale-out/in</w:t>
        <w:br/>
        <w:t>- View alarm state: OK (below threshold), ALARM (above 70)</w:t>
      </w:r>
    </w:p>
    <w:p>
      <w:pPr>
        <w:pStyle w:val="Heading2"/>
      </w:pPr>
      <w:r>
        <w:t>🧹 Step 7: Clean Up (Optional)</w:t>
      </w:r>
    </w:p>
    <w:p>
      <w:r>
        <w:t>1. Delete:</w:t>
        <w:br/>
        <w:t>- EC2 instances</w:t>
        <w:br/>
        <w:t>- Auto Scaling Group</w:t>
        <w:br/>
        <w:t>- Launch Template</w:t>
        <w:br/>
        <w:t>- CloudWatch alarms and metrics</w:t>
        <w:br/>
        <w:t>2. Remove any SNS subscriptions and IAM roles if not needed</w:t>
      </w:r>
    </w:p>
    <w:p>
      <w:pPr>
        <w:pStyle w:val="Heading2"/>
      </w:pPr>
      <w:r>
        <w:t>📝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EC2</w:t>
            </w:r>
          </w:p>
        </w:tc>
        <w:tc>
          <w:tcPr>
            <w:tcW w:type="dxa" w:w="4320"/>
          </w:tcPr>
          <w:p>
            <w:r>
              <w:t>Runs the application and sends metrics</w:t>
            </w:r>
          </w:p>
        </w:tc>
      </w:tr>
      <w:tr>
        <w:tc>
          <w:tcPr>
            <w:tcW w:type="dxa" w:w="4320"/>
          </w:tcPr>
          <w:p>
            <w:r>
              <w:t>CloudWatch</w:t>
            </w:r>
          </w:p>
        </w:tc>
        <w:tc>
          <w:tcPr>
            <w:tcW w:type="dxa" w:w="4320"/>
          </w:tcPr>
          <w:p>
            <w:r>
              <w:t>Captures ActiveUsers metric</w:t>
            </w:r>
          </w:p>
        </w:tc>
      </w:tr>
      <w:tr>
        <w:tc>
          <w:tcPr>
            <w:tcW w:type="dxa" w:w="4320"/>
          </w:tcPr>
          <w:p>
            <w:r>
              <w:t>IAM Role</w:t>
            </w:r>
          </w:p>
        </w:tc>
        <w:tc>
          <w:tcPr>
            <w:tcW w:type="dxa" w:w="4320"/>
          </w:tcPr>
          <w:p>
            <w:r>
              <w:t>Allows EC2 to push metrics</w:t>
            </w:r>
          </w:p>
        </w:tc>
      </w:tr>
      <w:tr>
        <w:tc>
          <w:tcPr>
            <w:tcW w:type="dxa" w:w="4320"/>
          </w:tcPr>
          <w:p>
            <w:r>
              <w:t>AMI</w:t>
            </w:r>
          </w:p>
        </w:tc>
        <w:tc>
          <w:tcPr>
            <w:tcW w:type="dxa" w:w="4320"/>
          </w:tcPr>
          <w:p>
            <w:r>
              <w:t>Contains pre-installed app for new EC2s</w:t>
            </w:r>
          </w:p>
        </w:tc>
      </w:tr>
      <w:tr>
        <w:tc>
          <w:tcPr>
            <w:tcW w:type="dxa" w:w="4320"/>
          </w:tcPr>
          <w:p>
            <w:r>
              <w:t>Launch Template</w:t>
            </w:r>
          </w:p>
        </w:tc>
        <w:tc>
          <w:tcPr>
            <w:tcW w:type="dxa" w:w="4320"/>
          </w:tcPr>
          <w:p>
            <w:r>
              <w:t>Used by ASG to spin up EC2 instances</w:t>
            </w:r>
          </w:p>
        </w:tc>
      </w:tr>
      <w:tr>
        <w:tc>
          <w:tcPr>
            <w:tcW w:type="dxa" w:w="4320"/>
          </w:tcPr>
          <w:p>
            <w:r>
              <w:t>Auto Scaling</w:t>
            </w:r>
          </w:p>
        </w:tc>
        <w:tc>
          <w:tcPr>
            <w:tcW w:type="dxa" w:w="4320"/>
          </w:tcPr>
          <w:p>
            <w:r>
              <w:t>Automatically adjusts EC2 count based on usage</w:t>
            </w:r>
          </w:p>
        </w:tc>
      </w:tr>
      <w:tr>
        <w:tc>
          <w:tcPr>
            <w:tcW w:type="dxa" w:w="4320"/>
          </w:tcPr>
          <w:p>
            <w:r>
              <w:t>Alarm</w:t>
            </w:r>
          </w:p>
        </w:tc>
        <w:tc>
          <w:tcPr>
            <w:tcW w:type="dxa" w:w="4320"/>
          </w:tcPr>
          <w:p>
            <w:r>
              <w:t>Triggers scaling actions based on user metric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